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F0077" w14:textId="77777777" w:rsidR="00DE5A98" w:rsidRDefault="00A640D2">
      <w:pPr>
        <w:pStyle w:val="Title"/>
        <w:rPr>
          <w:rFonts w:ascii="Times New Roman" w:hAnsi="Times New Roman" w:cs="Times New Roman"/>
          <w:color w:val="00AB44"/>
          <w:sz w:val="36"/>
          <w:szCs w:val="36"/>
        </w:rPr>
      </w:pPr>
      <w:bookmarkStart w:id="0" w:name="_5x0d5h95i329" w:colFirst="0" w:colLast="0"/>
      <w:bookmarkEnd w:id="0"/>
      <w:r>
        <w:rPr>
          <w:rFonts w:ascii="Times New Roman" w:hAnsi="Times New Roman" w:cs="Times New Roman"/>
        </w:rPr>
        <w:t xml:space="preserve">Clinton </w:t>
      </w:r>
      <w:proofErr w:type="spellStart"/>
      <w:r>
        <w:rPr>
          <w:rFonts w:ascii="Times New Roman" w:hAnsi="Times New Roman" w:cs="Times New Roman"/>
        </w:rPr>
        <w:t>Chuks</w:t>
      </w:r>
      <w:proofErr w:type="spellEnd"/>
    </w:p>
    <w:p w14:paraId="2151CD58" w14:textId="77777777" w:rsidR="00DE5A98" w:rsidRDefault="00A640D2">
      <w:pPr>
        <w:spacing w:before="0" w:line="240" w:lineRule="auto"/>
        <w:rPr>
          <w:rFonts w:ascii="Times New Roman" w:hAnsi="Times New Roman" w:cs="Times New Roman"/>
          <w:color w:val="666666"/>
        </w:rPr>
      </w:pPr>
      <w:r>
        <w:rPr>
          <w:rFonts w:ascii="Times New Roman" w:hAnsi="Times New Roman" w:cs="Times New Roman"/>
          <w:color w:val="666666"/>
        </w:rPr>
        <w:t xml:space="preserve">House BB22A, Sunnyvale Estate, </w:t>
      </w:r>
      <w:proofErr w:type="spellStart"/>
      <w:r>
        <w:rPr>
          <w:rFonts w:ascii="Times New Roman" w:hAnsi="Times New Roman" w:cs="Times New Roman"/>
          <w:color w:val="666666"/>
        </w:rPr>
        <w:t>Lokogoma</w:t>
      </w:r>
      <w:proofErr w:type="spellEnd"/>
      <w:r>
        <w:rPr>
          <w:rFonts w:ascii="Times New Roman" w:hAnsi="Times New Roman" w:cs="Times New Roman"/>
          <w:color w:val="666666"/>
        </w:rPr>
        <w:t>,</w:t>
      </w:r>
    </w:p>
    <w:p w14:paraId="5A3F6309" w14:textId="77777777" w:rsidR="00DE5A98" w:rsidRDefault="00A640D2">
      <w:pPr>
        <w:spacing w:before="0" w:line="240" w:lineRule="auto"/>
        <w:rPr>
          <w:rFonts w:ascii="Times New Roman" w:hAnsi="Times New Roman" w:cs="Times New Roman"/>
          <w:color w:val="666666"/>
        </w:rPr>
      </w:pPr>
      <w:r>
        <w:rPr>
          <w:rFonts w:ascii="Times New Roman" w:hAnsi="Times New Roman" w:cs="Times New Roman"/>
          <w:color w:val="666666"/>
        </w:rPr>
        <w:t>Abuja, Nigeria.</w:t>
      </w:r>
    </w:p>
    <w:p w14:paraId="4CC747B4" w14:textId="77777777" w:rsidR="00DE5A98" w:rsidRDefault="00A640D2">
      <w:pPr>
        <w:spacing w:before="0" w:line="240" w:lineRule="auto"/>
        <w:rPr>
          <w:rFonts w:ascii="Times New Roman" w:hAnsi="Times New Roman" w:cs="Times New Roman"/>
          <w:color w:val="666666"/>
        </w:rPr>
      </w:pPr>
      <w:r>
        <w:rPr>
          <w:rFonts w:ascii="Times New Roman" w:hAnsi="Times New Roman" w:cs="Times New Roman"/>
          <w:color w:val="666666"/>
        </w:rPr>
        <w:t>+234 817 944 1659</w:t>
      </w:r>
    </w:p>
    <w:p w14:paraId="1416B2C3" w14:textId="77777777" w:rsidR="00DE5A98" w:rsidRDefault="00A640D2">
      <w:pPr>
        <w:spacing w:before="0" w:line="240" w:lineRule="auto"/>
        <w:rPr>
          <w:rFonts w:ascii="Times New Roman" w:hAnsi="Times New Roman" w:cs="Times New Roman"/>
          <w:color w:val="666666"/>
        </w:rPr>
      </w:pPr>
      <w:r>
        <w:rPr>
          <w:rFonts w:ascii="Times New Roman" w:hAnsi="Times New Roman" w:cs="Times New Roman"/>
          <w:color w:val="666666"/>
        </w:rPr>
        <w:t>clintonchuks79@gmail.com</w:t>
      </w:r>
    </w:p>
    <w:p w14:paraId="45D4ABAC" w14:textId="77777777" w:rsidR="00DE5A98" w:rsidRDefault="00A640D2">
      <w:pPr>
        <w:pStyle w:val="Heading1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bookmarkStart w:id="1" w:name="_inx73jfg7qti" w:colFirst="0" w:colLast="0"/>
      <w:bookmarkEnd w:id="1"/>
      <w:r>
        <w:rPr>
          <w:rFonts w:ascii="Times New Roman" w:hAnsi="Times New Roman" w:cs="Times New Roman"/>
        </w:rPr>
        <w:t>SKILLS</w:t>
      </w:r>
    </w:p>
    <w:p w14:paraId="0ACAAE3E" w14:textId="77777777" w:rsidR="00DE5A98" w:rsidRDefault="00A640D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programming language</w:t>
      </w:r>
    </w:p>
    <w:p w14:paraId="1C8B4250" w14:textId="77777777" w:rsidR="00DE5A98" w:rsidRDefault="00A640D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programming language</w:t>
      </w:r>
    </w:p>
    <w:p w14:paraId="257BBCF9" w14:textId="77777777" w:rsidR="00DE5A98" w:rsidRDefault="00A640D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Design</w:t>
      </w:r>
    </w:p>
    <w:p w14:paraId="170D61FE" w14:textId="77777777" w:rsidR="00DE5A98" w:rsidRDefault="00A640D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Word, Excel, and PowerPoint</w:t>
      </w:r>
    </w:p>
    <w:p w14:paraId="77751653" w14:textId="77777777" w:rsidR="00DE5A98" w:rsidRDefault="00A640D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</w:t>
      </w:r>
    </w:p>
    <w:p w14:paraId="61E6722D" w14:textId="77777777" w:rsidR="00DE5A98" w:rsidRDefault="00A640D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 XD</w:t>
      </w:r>
    </w:p>
    <w:p w14:paraId="60B70422" w14:textId="77777777" w:rsidR="00DE5A98" w:rsidRDefault="00A640D2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Figma</w:t>
      </w:r>
      <w:proofErr w:type="spellEnd"/>
    </w:p>
    <w:p w14:paraId="682679BF" w14:textId="77777777" w:rsidR="00DE5A98" w:rsidRDefault="00DE5A98">
      <w:pPr>
        <w:rPr>
          <w:rFonts w:ascii="Times New Roman" w:hAnsi="Times New Roman" w:cs="Times New Roman"/>
        </w:rPr>
      </w:pPr>
    </w:p>
    <w:p w14:paraId="271975B8" w14:textId="77777777" w:rsidR="00DE5A98" w:rsidRDefault="00A640D2">
      <w:pPr>
        <w:pStyle w:val="Heading1"/>
        <w:keepNext w:val="0"/>
        <w:keepLines w:val="0"/>
        <w:rPr>
          <w:rFonts w:ascii="Times New Roman" w:hAnsi="Times New Roman" w:cs="Times New Roman"/>
          <w:color w:val="53BB84"/>
        </w:rPr>
      </w:pPr>
      <w:bookmarkStart w:id="2" w:name="_5sh58lh512k2" w:colFirst="0" w:colLast="0"/>
      <w:bookmarkEnd w:id="2"/>
      <w:r>
        <w:rPr>
          <w:rFonts w:ascii="Times New Roman" w:hAnsi="Times New Roman" w:cs="Times New Roman"/>
        </w:rPr>
        <w:t>EXPERIENCE</w:t>
      </w:r>
    </w:p>
    <w:p w14:paraId="16C5EBD0" w14:textId="77777777" w:rsidR="00DE5A98" w:rsidRDefault="00A640D2">
      <w:pPr>
        <w:pStyle w:val="Heading2"/>
        <w:keepNext w:val="0"/>
        <w:keepLines w:val="0"/>
        <w:rPr>
          <w:rFonts w:ascii="Times New Roman" w:hAnsi="Times New Roman" w:cs="Times New Roman"/>
          <w:b w:val="0"/>
          <w:i/>
          <w:color w:val="666666"/>
        </w:rPr>
      </w:pPr>
      <w:bookmarkStart w:id="3" w:name="_mu43qcboozqe" w:colFirst="0" w:colLast="0"/>
      <w:bookmarkEnd w:id="3"/>
      <w:r>
        <w:rPr>
          <w:rFonts w:ascii="Times New Roman" w:hAnsi="Times New Roman" w:cs="Times New Roman"/>
        </w:rPr>
        <w:t>National Information Technology Development Agency</w:t>
      </w:r>
      <w:r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</w:rPr>
        <w:t>Nigeria</w:t>
      </w:r>
      <w:r>
        <w:rPr>
          <w:rFonts w:ascii="Times New Roman" w:hAnsi="Times New Roman" w:cs="Times New Roman"/>
          <w:b w:val="0"/>
          <w:i/>
          <w:color w:val="666666"/>
        </w:rPr>
        <w:t xml:space="preserve"> - </w:t>
      </w:r>
      <w:r>
        <w:rPr>
          <w:rFonts w:ascii="Times New Roman" w:hAnsi="Times New Roman" w:cs="Times New Roman"/>
          <w:b w:val="0"/>
          <w:i/>
          <w:color w:val="666666"/>
        </w:rPr>
        <w:t>Software engineer</w:t>
      </w:r>
    </w:p>
    <w:p w14:paraId="41F4477B" w14:textId="77777777" w:rsidR="00DE5A98" w:rsidRDefault="00A640D2">
      <w:pPr>
        <w:spacing w:line="240" w:lineRule="auto"/>
        <w:rPr>
          <w:rFonts w:ascii="Times New Roman" w:hAnsi="Times New Roman" w:cs="Times New Roman"/>
          <w:color w:val="666666"/>
          <w:sz w:val="20"/>
          <w:szCs w:val="20"/>
        </w:rPr>
      </w:pPr>
      <w:r>
        <w:rPr>
          <w:rFonts w:ascii="Times New Roman" w:hAnsi="Times New Roman" w:cs="Times New Roman"/>
          <w:color w:val="666666"/>
          <w:sz w:val="20"/>
          <w:szCs w:val="20"/>
        </w:rPr>
        <w:t>April</w:t>
      </w:r>
      <w:r>
        <w:rPr>
          <w:rFonts w:ascii="Times New Roman" w:hAnsi="Times New Roman" w:cs="Times New Roman"/>
          <w:color w:val="666666"/>
          <w:sz w:val="20"/>
          <w:szCs w:val="20"/>
        </w:rPr>
        <w:t xml:space="preserve"> 20</w:t>
      </w:r>
      <w:r>
        <w:rPr>
          <w:rFonts w:ascii="Times New Roman" w:hAnsi="Times New Roman" w:cs="Times New Roman"/>
          <w:color w:val="666666"/>
          <w:sz w:val="20"/>
          <w:szCs w:val="20"/>
        </w:rPr>
        <w:t>24</w:t>
      </w:r>
      <w:r>
        <w:rPr>
          <w:rFonts w:ascii="Times New Roman" w:hAnsi="Times New Roman" w:cs="Times New Roman"/>
          <w:color w:val="666666"/>
          <w:sz w:val="20"/>
          <w:szCs w:val="20"/>
        </w:rPr>
        <w:t xml:space="preserve"> - PRESENT</w:t>
      </w:r>
    </w:p>
    <w:p w14:paraId="53670702" w14:textId="77777777" w:rsidR="00DE5A98" w:rsidRDefault="00A640D2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Programming</w:t>
      </w:r>
    </w:p>
    <w:p w14:paraId="3284C2F3" w14:textId="77777777" w:rsidR="00DE5A98" w:rsidRDefault="00A640D2">
      <w:pPr>
        <w:numPr>
          <w:ilvl w:val="0"/>
          <w:numId w:val="2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Design</w:t>
      </w:r>
    </w:p>
    <w:p w14:paraId="2A37BB58" w14:textId="77777777" w:rsidR="00DE5A98" w:rsidRDefault="00A640D2">
      <w:pPr>
        <w:numPr>
          <w:ilvl w:val="0"/>
          <w:numId w:val="2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Development</w:t>
      </w:r>
    </w:p>
    <w:p w14:paraId="371AFB5B" w14:textId="77777777" w:rsidR="00DE5A98" w:rsidRDefault="00A640D2">
      <w:pPr>
        <w:numPr>
          <w:ilvl w:val="0"/>
          <w:numId w:val="2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Science</w:t>
      </w:r>
    </w:p>
    <w:p w14:paraId="2129AA7A" w14:textId="77777777" w:rsidR="00DE5A98" w:rsidRDefault="00A640D2">
      <w:pPr>
        <w:numPr>
          <w:ilvl w:val="0"/>
          <w:numId w:val="2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System</w:t>
      </w:r>
    </w:p>
    <w:p w14:paraId="567DCAAF" w14:textId="77777777" w:rsidR="00DE5A98" w:rsidRDefault="00A640D2">
      <w:pPr>
        <w:pStyle w:val="Heading2"/>
        <w:keepNext w:val="0"/>
        <w:keepLines w:val="0"/>
        <w:rPr>
          <w:rFonts w:ascii="Times New Roman" w:hAnsi="Times New Roman" w:cs="Times New Roman"/>
          <w:b w:val="0"/>
          <w:i/>
          <w:color w:val="666666"/>
        </w:rPr>
      </w:pPr>
      <w:bookmarkStart w:id="4" w:name="_25ksbxwbal7a" w:colFirst="0" w:colLast="0"/>
      <w:bookmarkEnd w:id="4"/>
      <w:r>
        <w:rPr>
          <w:rFonts w:ascii="Times New Roman" w:hAnsi="Times New Roman" w:cs="Times New Roman"/>
        </w:rPr>
        <w:t xml:space="preserve">National Institute of Information </w:t>
      </w:r>
      <w:r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Nigeria</w:t>
      </w:r>
      <w:r>
        <w:rPr>
          <w:rFonts w:ascii="Times New Roman" w:hAnsi="Times New Roman" w:cs="Times New Roman"/>
          <w:b w:val="0"/>
          <w:i/>
          <w:color w:val="666666"/>
        </w:rPr>
        <w:t xml:space="preserve"> - </w:t>
      </w:r>
      <w:r>
        <w:rPr>
          <w:rFonts w:ascii="Times New Roman" w:hAnsi="Times New Roman" w:cs="Times New Roman"/>
          <w:b w:val="0"/>
          <w:i/>
          <w:color w:val="666666"/>
        </w:rPr>
        <w:t>Intern</w:t>
      </w:r>
    </w:p>
    <w:p w14:paraId="32D5768A" w14:textId="77777777" w:rsidR="00DE5A98" w:rsidRDefault="00A640D2">
      <w:pPr>
        <w:spacing w:line="240" w:lineRule="auto"/>
        <w:rPr>
          <w:rFonts w:ascii="Times New Roman" w:hAnsi="Times New Roman" w:cs="Times New Roman"/>
          <w:color w:val="666666"/>
          <w:sz w:val="20"/>
          <w:szCs w:val="20"/>
        </w:rPr>
      </w:pPr>
      <w:r>
        <w:rPr>
          <w:rFonts w:ascii="Times New Roman" w:hAnsi="Times New Roman" w:cs="Times New Roman"/>
          <w:color w:val="666666"/>
          <w:sz w:val="20"/>
          <w:szCs w:val="20"/>
        </w:rPr>
        <w:t>January</w:t>
      </w:r>
      <w:r>
        <w:rPr>
          <w:rFonts w:ascii="Times New Roman" w:hAnsi="Times New Roman" w:cs="Times New Roman"/>
          <w:color w:val="666666"/>
          <w:sz w:val="20"/>
          <w:szCs w:val="20"/>
        </w:rPr>
        <w:t xml:space="preserve"> 20</w:t>
      </w:r>
      <w:r>
        <w:rPr>
          <w:rFonts w:ascii="Times New Roman" w:hAnsi="Times New Roman" w:cs="Times New Roman"/>
          <w:color w:val="666666"/>
          <w:sz w:val="20"/>
          <w:szCs w:val="20"/>
        </w:rPr>
        <w:t>22</w:t>
      </w:r>
      <w:r>
        <w:rPr>
          <w:rFonts w:ascii="Times New Roman" w:hAnsi="Times New Roman" w:cs="Times New Roman"/>
          <w:color w:val="666666"/>
          <w:sz w:val="20"/>
          <w:szCs w:val="20"/>
        </w:rPr>
        <w:t xml:space="preserve"> - </w:t>
      </w:r>
      <w:r>
        <w:rPr>
          <w:rFonts w:ascii="Times New Roman" w:hAnsi="Times New Roman" w:cs="Times New Roman"/>
          <w:color w:val="666666"/>
          <w:sz w:val="20"/>
          <w:szCs w:val="20"/>
        </w:rPr>
        <w:t>May</w:t>
      </w:r>
      <w:r>
        <w:rPr>
          <w:rFonts w:ascii="Times New Roman" w:hAnsi="Times New Roman" w:cs="Times New Roman"/>
          <w:color w:val="666666"/>
          <w:sz w:val="20"/>
          <w:szCs w:val="20"/>
        </w:rPr>
        <w:t xml:space="preserve"> 20</w:t>
      </w:r>
      <w:r>
        <w:rPr>
          <w:rFonts w:ascii="Times New Roman" w:hAnsi="Times New Roman" w:cs="Times New Roman"/>
          <w:color w:val="666666"/>
          <w:sz w:val="20"/>
          <w:szCs w:val="20"/>
        </w:rPr>
        <w:t>22</w:t>
      </w:r>
    </w:p>
    <w:p w14:paraId="4231533D" w14:textId="77777777" w:rsidR="00DE5A98" w:rsidRDefault="00A640D2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Organization</w:t>
      </w:r>
    </w:p>
    <w:p w14:paraId="79533375" w14:textId="77777777" w:rsidR="00DE5A98" w:rsidRDefault="00A640D2">
      <w:pPr>
        <w:numPr>
          <w:ilvl w:val="0"/>
          <w:numId w:val="3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Design</w:t>
      </w:r>
    </w:p>
    <w:p w14:paraId="07EA09B7" w14:textId="77777777" w:rsidR="00DE5A98" w:rsidRDefault="00A640D2">
      <w:pPr>
        <w:numPr>
          <w:ilvl w:val="0"/>
          <w:numId w:val="3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programming</w:t>
      </w:r>
    </w:p>
    <w:p w14:paraId="38836ED9" w14:textId="77777777" w:rsidR="00DE5A98" w:rsidRDefault="00DE5A98">
      <w:pPr>
        <w:ind w:left="720"/>
        <w:rPr>
          <w:rFonts w:ascii="Times New Roman" w:hAnsi="Times New Roman" w:cs="Times New Roman"/>
        </w:rPr>
      </w:pPr>
    </w:p>
    <w:p w14:paraId="25404B9B" w14:textId="77777777" w:rsidR="00DE5A98" w:rsidRDefault="00A640D2">
      <w:pPr>
        <w:pStyle w:val="Heading1"/>
        <w:keepNext w:val="0"/>
        <w:keepLines w:val="0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bookmarkStart w:id="5" w:name="_pwnp1k6vsbh1" w:colFirst="0" w:colLast="0"/>
      <w:bookmarkEnd w:id="5"/>
      <w:r>
        <w:rPr>
          <w:rFonts w:ascii="Times New Roman" w:hAnsi="Times New Roman" w:cs="Times New Roman"/>
        </w:rPr>
        <w:t>EDUCATION</w:t>
      </w:r>
    </w:p>
    <w:p w14:paraId="2EA14BCE" w14:textId="77777777" w:rsidR="00DE5A98" w:rsidRDefault="00A640D2">
      <w:pPr>
        <w:pStyle w:val="Heading2"/>
        <w:keepNext w:val="0"/>
        <w:keepLines w:val="0"/>
        <w:numPr>
          <w:ilvl w:val="0"/>
          <w:numId w:val="4"/>
        </w:numPr>
        <w:spacing w:before="0"/>
        <w:rPr>
          <w:rFonts w:ascii="Times New Roman" w:hAnsi="Times New Roman" w:cs="Times New Roman"/>
        </w:rPr>
      </w:pPr>
      <w:bookmarkStart w:id="6" w:name="_jpv9v4b642w5" w:colFirst="0" w:colLast="0"/>
      <w:bookmarkEnd w:id="6"/>
      <w:r>
        <w:rPr>
          <w:rFonts w:ascii="Times New Roman" w:hAnsi="Times New Roman" w:cs="Times New Roman"/>
        </w:rPr>
        <w:t>American University of Nigeria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Nigeria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i/>
          <w:color w:val="666666"/>
        </w:rPr>
        <w:t xml:space="preserve">- </w:t>
      </w:r>
      <w:r>
        <w:rPr>
          <w:rFonts w:ascii="Times New Roman" w:hAnsi="Times New Roman" w:cs="Times New Roman"/>
          <w:b w:val="0"/>
          <w:i/>
          <w:color w:val="666666"/>
        </w:rPr>
        <w:t xml:space="preserve">BSc in Software Engineering </w:t>
      </w:r>
      <w:r>
        <w:rPr>
          <w:rFonts w:ascii="Times New Roman" w:hAnsi="Times New Roman" w:cs="Times New Roman"/>
          <w:color w:val="666666"/>
          <w:sz w:val="20"/>
          <w:szCs w:val="20"/>
        </w:rPr>
        <w:t>September</w:t>
      </w:r>
      <w:r>
        <w:rPr>
          <w:rFonts w:ascii="Times New Roman" w:hAnsi="Times New Roman" w:cs="Times New Roman"/>
          <w:color w:val="666666"/>
          <w:sz w:val="20"/>
          <w:szCs w:val="20"/>
        </w:rPr>
        <w:t xml:space="preserve"> 20</w:t>
      </w:r>
      <w:r>
        <w:rPr>
          <w:rFonts w:ascii="Times New Roman" w:hAnsi="Times New Roman" w:cs="Times New Roman"/>
          <w:color w:val="666666"/>
          <w:sz w:val="20"/>
          <w:szCs w:val="20"/>
        </w:rPr>
        <w:t>19</w:t>
      </w:r>
      <w:r>
        <w:rPr>
          <w:rFonts w:ascii="Times New Roman" w:hAnsi="Times New Roman" w:cs="Times New Roman"/>
          <w:color w:val="666666"/>
          <w:sz w:val="20"/>
          <w:szCs w:val="20"/>
        </w:rPr>
        <w:t xml:space="preserve"> - </w:t>
      </w:r>
      <w:r>
        <w:rPr>
          <w:rFonts w:ascii="Times New Roman" w:hAnsi="Times New Roman" w:cs="Times New Roman"/>
          <w:color w:val="666666"/>
          <w:sz w:val="20"/>
          <w:szCs w:val="20"/>
        </w:rPr>
        <w:t>December</w:t>
      </w:r>
      <w:r>
        <w:rPr>
          <w:rFonts w:ascii="Times New Roman" w:hAnsi="Times New Roman" w:cs="Times New Roman"/>
          <w:color w:val="666666"/>
          <w:sz w:val="20"/>
          <w:szCs w:val="20"/>
        </w:rPr>
        <w:t xml:space="preserve"> 2</w:t>
      </w:r>
      <w:r>
        <w:rPr>
          <w:rFonts w:ascii="Times New Roman" w:hAnsi="Times New Roman" w:cs="Times New Roman"/>
          <w:color w:val="666666"/>
          <w:sz w:val="20"/>
          <w:szCs w:val="20"/>
        </w:rPr>
        <w:t>023</w:t>
      </w:r>
    </w:p>
    <w:p w14:paraId="7CE5F726" w14:textId="77777777" w:rsidR="00DE5A98" w:rsidRDefault="00A640D2">
      <w:pPr>
        <w:numPr>
          <w:ilvl w:val="0"/>
          <w:numId w:val="5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Upper 2nd Class </w:t>
      </w:r>
      <w:proofErr w:type="spellStart"/>
      <w:r>
        <w:rPr>
          <w:rFonts w:ascii="Times New Roman" w:hAnsi="Times New Roman" w:cs="Times New Roman"/>
        </w:rPr>
        <w:t>Honours</w:t>
      </w:r>
      <w:proofErr w:type="spellEnd"/>
    </w:p>
    <w:p w14:paraId="1D475A6D" w14:textId="77777777" w:rsidR="00DE5A98" w:rsidRDefault="00A640D2">
      <w:pPr>
        <w:numPr>
          <w:ilvl w:val="0"/>
          <w:numId w:val="4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Lead British </w:t>
      </w:r>
      <w:proofErr w:type="spellStart"/>
      <w:r>
        <w:rPr>
          <w:rFonts w:ascii="Times New Roman" w:hAnsi="Times New Roman" w:cs="Times New Roman"/>
          <w:b/>
        </w:rPr>
        <w:t>Internation</w:t>
      </w:r>
      <w:proofErr w:type="spellEnd"/>
      <w:r>
        <w:rPr>
          <w:rFonts w:ascii="Times New Roman" w:hAnsi="Times New Roman" w:cs="Times New Roman"/>
          <w:b/>
        </w:rPr>
        <w:t xml:space="preserve"> School, Nigeria </w:t>
      </w:r>
      <w:r>
        <w:rPr>
          <w:rFonts w:ascii="Times New Roman" w:hAnsi="Times New Roman" w:cs="Times New Roman"/>
          <w:i/>
          <w:color w:val="666666"/>
          <w:sz w:val="24"/>
          <w:szCs w:val="24"/>
        </w:rPr>
        <w:t xml:space="preserve">- Secondary School Certificate </w:t>
      </w:r>
      <w:r>
        <w:rPr>
          <w:rFonts w:ascii="Times New Roman" w:hAnsi="Times New Roman" w:cs="Times New Roman"/>
          <w:b/>
          <w:color w:val="666666"/>
          <w:sz w:val="20"/>
          <w:szCs w:val="20"/>
        </w:rPr>
        <w:t>2017 - 2019</w:t>
      </w:r>
    </w:p>
    <w:p w14:paraId="5564D78C" w14:textId="77777777" w:rsidR="00DE5A98" w:rsidRDefault="00A640D2">
      <w:pPr>
        <w:numPr>
          <w:ilvl w:val="0"/>
          <w:numId w:val="4"/>
        </w:numPr>
        <w:spacing w:before="0"/>
        <w:rPr>
          <w:rFonts w:ascii="Times New Roman" w:hAnsi="Times New Roman" w:cs="Times New Roman"/>
          <w:i/>
          <w:color w:val="666666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British Nigerian Academy, Nigeria </w:t>
      </w:r>
      <w:r>
        <w:rPr>
          <w:rFonts w:ascii="Times New Roman" w:hAnsi="Times New Roman" w:cs="Times New Roman"/>
          <w:i/>
          <w:color w:val="666666"/>
          <w:sz w:val="24"/>
          <w:szCs w:val="24"/>
        </w:rPr>
        <w:t xml:space="preserve">- Secondary School Certificate </w:t>
      </w:r>
      <w:r>
        <w:rPr>
          <w:rFonts w:ascii="Times New Roman" w:hAnsi="Times New Roman" w:cs="Times New Roman"/>
          <w:b/>
          <w:color w:val="666666"/>
          <w:sz w:val="20"/>
          <w:szCs w:val="20"/>
        </w:rPr>
        <w:t>2013 - 2017</w:t>
      </w:r>
    </w:p>
    <w:p w14:paraId="18ADE86F" w14:textId="77777777" w:rsidR="00DE5A98" w:rsidRDefault="00A640D2">
      <w:pPr>
        <w:pStyle w:val="Heading1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bookmarkStart w:id="7" w:name="_pkr1y2so5bsi" w:colFirst="0" w:colLast="0"/>
      <w:bookmarkEnd w:id="7"/>
      <w:r>
        <w:rPr>
          <w:rFonts w:ascii="Times New Roman" w:hAnsi="Times New Roman" w:cs="Times New Roman"/>
        </w:rPr>
        <w:t xml:space="preserve">Certifications </w:t>
      </w:r>
    </w:p>
    <w:p w14:paraId="62BAA43E" w14:textId="77777777" w:rsidR="00DE5A98" w:rsidRDefault="00A640D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Certificate of Accomplishment in Java programming language from </w:t>
      </w:r>
      <w:proofErr w:type="spellStart"/>
      <w:r>
        <w:rPr>
          <w:rFonts w:ascii="Times New Roman" w:hAnsi="Times New Roman" w:cs="Times New Roman"/>
        </w:rPr>
        <w:t>Aptech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Nigeria </w:t>
      </w:r>
      <w:r>
        <w:rPr>
          <w:rFonts w:ascii="Times New Roman" w:hAnsi="Times New Roman" w:cs="Times New Roman"/>
        </w:rPr>
        <w:t>Computer Education.</w:t>
      </w:r>
    </w:p>
    <w:p w14:paraId="2D3BC806" w14:textId="77777777" w:rsidR="00DE5A98" w:rsidRDefault="00A640D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Certificate of Accomplishment in Web Design from </w:t>
      </w:r>
      <w:proofErr w:type="spellStart"/>
      <w:r>
        <w:rPr>
          <w:rFonts w:ascii="Times New Roman" w:hAnsi="Times New Roman" w:cs="Times New Roman"/>
        </w:rPr>
        <w:t>Aptech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Nigeria </w:t>
      </w:r>
      <w:r>
        <w:rPr>
          <w:rFonts w:ascii="Times New Roman" w:hAnsi="Times New Roman" w:cs="Times New Roman"/>
        </w:rPr>
        <w:t>Computer Education.</w:t>
      </w:r>
    </w:p>
    <w:p w14:paraId="69755E6D" w14:textId="77777777" w:rsidR="00DE5A98" w:rsidRDefault="00DE5A98">
      <w:pPr>
        <w:rPr>
          <w:rFonts w:ascii="Times New Roman" w:hAnsi="Times New Roman" w:cs="Times New Roman"/>
        </w:rPr>
      </w:pPr>
    </w:p>
    <w:p w14:paraId="56B46A0A" w14:textId="77777777" w:rsidR="00DE5A98" w:rsidRDefault="00DE5A98">
      <w:pPr>
        <w:rPr>
          <w:rFonts w:ascii="Times New Roman" w:hAnsi="Times New Roman" w:cs="Times New Roman"/>
        </w:rPr>
      </w:pPr>
    </w:p>
    <w:p w14:paraId="6254F7CB" w14:textId="77777777" w:rsidR="00DE5A98" w:rsidRDefault="00DE5A98">
      <w:pPr>
        <w:rPr>
          <w:rFonts w:ascii="Times New Roman" w:hAnsi="Times New Roman" w:cs="Times New Roman"/>
        </w:rPr>
      </w:pPr>
    </w:p>
    <w:p w14:paraId="70B311BE" w14:textId="77777777" w:rsidR="00DE5A98" w:rsidRDefault="00DE5A98">
      <w:pPr>
        <w:rPr>
          <w:rFonts w:ascii="Times New Roman" w:hAnsi="Times New Roman" w:cs="Times New Roman"/>
        </w:rPr>
      </w:pPr>
    </w:p>
    <w:sectPr w:rsidR="00DE5A98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6B1A3" w14:textId="77777777" w:rsidR="00DE5A98" w:rsidRDefault="00A640D2">
      <w:pPr>
        <w:spacing w:line="240" w:lineRule="auto"/>
      </w:pPr>
      <w:r>
        <w:separator/>
      </w:r>
    </w:p>
  </w:endnote>
  <w:endnote w:type="continuationSeparator" w:id="0">
    <w:p w14:paraId="7B71029D" w14:textId="77777777" w:rsidR="00DE5A98" w:rsidRDefault="00A640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SimSun"/>
    <w:charset w:val="86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579AE" w14:textId="77777777" w:rsidR="00DE5A98" w:rsidRDefault="00A640D2">
      <w:pPr>
        <w:spacing w:before="0"/>
      </w:pPr>
      <w:r>
        <w:separator/>
      </w:r>
    </w:p>
  </w:footnote>
  <w:footnote w:type="continuationSeparator" w:id="0">
    <w:p w14:paraId="719B348C" w14:textId="77777777" w:rsidR="00DE5A98" w:rsidRDefault="00A640D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86E91" w14:textId="77777777" w:rsidR="00DE5A98" w:rsidRDefault="00DE5A98">
    <w:pPr>
      <w:spacing w:before="400"/>
    </w:pPr>
  </w:p>
  <w:p w14:paraId="44B67529" w14:textId="77777777" w:rsidR="00DE5A98" w:rsidRDefault="00A640D2">
    <w:pPr>
      <w:spacing w:line="240" w:lineRule="auto"/>
    </w:pPr>
    <w:r>
      <w:rPr>
        <w:noProof/>
      </w:rPr>
      <w:drawing>
        <wp:inline distT="114300" distB="114300" distL="114300" distR="114300" wp14:anchorId="78CBC663" wp14:editId="3C86BC4D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6222207">
    <w:abstractNumId w:val="3"/>
  </w:num>
  <w:num w:numId="2" w16cid:durableId="1673023434">
    <w:abstractNumId w:val="2"/>
  </w:num>
  <w:num w:numId="3" w16cid:durableId="1348411523">
    <w:abstractNumId w:val="4"/>
  </w:num>
  <w:num w:numId="4" w16cid:durableId="1118838809">
    <w:abstractNumId w:val="1"/>
  </w:num>
  <w:num w:numId="5" w16cid:durableId="19943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A98"/>
    <w:rsid w:val="00A640D2"/>
    <w:rsid w:val="00C66D2B"/>
    <w:rsid w:val="00DE5A98"/>
    <w:rsid w:val="516F6742"/>
    <w:rsid w:val="651F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BE31D"/>
  <w15:docId w15:val="{306958F9-D695-D54E-8979-681BC3ED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" w:eastAsia="Proxima Nova" w:hAnsi="Proxima Nova" w:cs="Proxima Nova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before="80" w:line="288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Clinton Chuks</dc:creator>
  <cp:lastModifiedBy>clinton chuks</cp:lastModifiedBy>
  <cp:revision>2</cp:revision>
  <dcterms:created xsi:type="dcterms:W3CDTF">2025-02-18T11:32:00Z</dcterms:created>
  <dcterms:modified xsi:type="dcterms:W3CDTF">2025-02-18T11:32:00Z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A6D2BEF426A04C5B9861A840E4DF3FE6_13</vt:lpwstr>
  </property>
</Properties>
</file>